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8F" w:rsidRPr="00C3275F" w:rsidRDefault="00C3275F" w:rsidP="00C3275F">
      <w:pPr>
        <w:pStyle w:val="Ttulo"/>
        <w:jc w:val="center"/>
        <w:rPr>
          <w:b/>
          <w:lang w:val="es-ES"/>
        </w:rPr>
      </w:pPr>
      <w:r w:rsidRPr="00C3275F">
        <w:rPr>
          <w:b/>
          <w:color w:val="auto"/>
          <w:sz w:val="40"/>
          <w:lang w:val="es-ES"/>
        </w:rPr>
        <w:t>CONVERSOR DE COORDENADAS DD ↔ DMS</w:t>
      </w:r>
    </w:p>
    <w:p w:rsidR="0002558F" w:rsidRPr="00C3275F" w:rsidRDefault="00C3275F">
      <w:pPr>
        <w:pStyle w:val="Ttulo1"/>
        <w:rPr>
          <w:rFonts w:asciiTheme="minorHAnsi" w:hAnsiTheme="minorHAnsi"/>
          <w:b w:val="0"/>
          <w:color w:val="auto"/>
          <w:lang w:val="es-ES"/>
        </w:rPr>
      </w:pPr>
      <w:r w:rsidRPr="00C3275F">
        <w:rPr>
          <w:rFonts w:asciiTheme="minorHAnsi" w:hAnsiTheme="minorHAnsi"/>
          <w:b w:val="0"/>
          <w:color w:val="auto"/>
          <w:lang w:val="es-ES"/>
        </w:rPr>
        <w:t>DESCRIPCIÓN DEL PROYECTO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t xml:space="preserve">Este proyecto consiste en una aplicación de escritorio desarrollada en Python utilizando </w:t>
      </w:r>
      <w:proofErr w:type="spellStart"/>
      <w:r w:rsidRPr="00C3275F">
        <w:rPr>
          <w:lang w:val="es-ES"/>
        </w:rPr>
        <w:t>Tkinter</w:t>
      </w:r>
      <w:proofErr w:type="spellEnd"/>
      <w:r w:rsidRPr="00C3275F">
        <w:rPr>
          <w:lang w:val="es-ES"/>
        </w:rPr>
        <w:t xml:space="preserve">, la cual permite convertir coordenadas geográficas entre los formatos de Grados Decimales (DD) y </w:t>
      </w:r>
      <w:r w:rsidRPr="00C3275F">
        <w:rPr>
          <w:lang w:val="es-ES"/>
        </w:rPr>
        <w:t xml:space="preserve">Grados, Minutos y Segundos </w:t>
      </w:r>
      <w:r w:rsidR="00C3275F">
        <w:rPr>
          <w:lang w:val="es-ES"/>
        </w:rPr>
        <w:t xml:space="preserve"> </w:t>
      </w:r>
    </w:p>
    <w:p w:rsidR="0002558F" w:rsidRPr="00C3275F" w:rsidRDefault="00C3275F">
      <w:pPr>
        <w:pStyle w:val="Ttulo1"/>
        <w:rPr>
          <w:rFonts w:asciiTheme="minorHAnsi" w:hAnsiTheme="minorHAnsi"/>
          <w:b w:val="0"/>
          <w:color w:val="auto"/>
          <w:lang w:val="es-ES"/>
        </w:rPr>
      </w:pPr>
      <w:r w:rsidRPr="00C3275F">
        <w:rPr>
          <w:rFonts w:asciiTheme="minorHAnsi" w:hAnsiTheme="minorHAnsi"/>
          <w:b w:val="0"/>
          <w:color w:val="auto"/>
          <w:lang w:val="es-ES"/>
        </w:rPr>
        <w:t>OBJETIVO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t>Desarrollar una herramienta i</w:t>
      </w:r>
      <w:r w:rsidRPr="00C3275F">
        <w:rPr>
          <w:lang w:val="es-ES"/>
        </w:rPr>
        <w:t>nteractiva con interfaz gráfica que permita a los usuarios ingresar coordenadas en los sistemas DD y DMS, realizar conversiones automáticas y visualizar los resultados de forma clara y precisa.</w:t>
      </w:r>
    </w:p>
    <w:p w:rsidR="0002558F" w:rsidRPr="00C3275F" w:rsidRDefault="00C3275F">
      <w:pPr>
        <w:pStyle w:val="Ttulo1"/>
        <w:rPr>
          <w:rFonts w:asciiTheme="minorHAnsi" w:hAnsiTheme="minorHAnsi"/>
          <w:b w:val="0"/>
          <w:color w:val="auto"/>
        </w:rPr>
      </w:pPr>
      <w:r w:rsidRPr="00C3275F">
        <w:rPr>
          <w:rFonts w:asciiTheme="minorHAnsi" w:hAnsiTheme="minorHAnsi"/>
          <w:b w:val="0"/>
          <w:color w:val="auto"/>
        </w:rPr>
        <w:t>CAPTURA DE LA INTERFAZ</w:t>
      </w:r>
    </w:p>
    <w:p w:rsidR="0002558F" w:rsidRDefault="00502724">
      <w:r>
        <w:rPr>
          <w:noProof/>
        </w:rPr>
        <w:drawing>
          <wp:inline distT="0" distB="0" distL="0" distR="0">
            <wp:extent cx="5029200" cy="2827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1603a5-23e4-45c1-bc92-d46ee4b6db8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8F" w:rsidRPr="00C3275F" w:rsidRDefault="00C3275F">
      <w:pPr>
        <w:pStyle w:val="Ttulo1"/>
        <w:rPr>
          <w:rFonts w:asciiTheme="minorHAnsi" w:hAnsiTheme="minorHAnsi"/>
          <w:b w:val="0"/>
          <w:color w:val="auto"/>
          <w:lang w:val="es-ES"/>
        </w:rPr>
      </w:pPr>
      <w:r w:rsidRPr="00C3275F">
        <w:rPr>
          <w:rFonts w:asciiTheme="minorHAnsi" w:hAnsiTheme="minorHAnsi"/>
          <w:b w:val="0"/>
          <w:color w:val="auto"/>
          <w:lang w:val="es-ES"/>
        </w:rPr>
        <w:t>ESTRUCTURA DEL REPOSITORIO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br/>
      </w:r>
      <w:proofErr w:type="spellStart"/>
      <w:r w:rsidRPr="00C3275F">
        <w:rPr>
          <w:lang w:val="es-ES"/>
        </w:rPr>
        <w:t>Convertid</w:t>
      </w:r>
      <w:r w:rsidR="00C3275F">
        <w:rPr>
          <w:lang w:val="es-ES"/>
        </w:rPr>
        <w:t>or_Interfaz_Coor</w:t>
      </w:r>
      <w:proofErr w:type="spellEnd"/>
      <w:r w:rsidR="00C3275F">
        <w:rPr>
          <w:lang w:val="es-ES"/>
        </w:rPr>
        <w:t>/</w:t>
      </w:r>
      <w:r w:rsidR="00C3275F">
        <w:rPr>
          <w:lang w:val="es-ES"/>
        </w:rPr>
        <w:br/>
      </w:r>
      <w:r w:rsidRPr="00C3275F">
        <w:rPr>
          <w:lang w:val="es-ES"/>
        </w:rPr>
        <w:t xml:space="preserve"> main.py              </w:t>
      </w:r>
      <w:r w:rsidR="00C3275F">
        <w:rPr>
          <w:lang w:val="es-ES"/>
        </w:rPr>
        <w:t># Código principal de la GUI</w:t>
      </w:r>
      <w:r w:rsidR="00C3275F">
        <w:rPr>
          <w:lang w:val="es-ES"/>
        </w:rPr>
        <w:br/>
      </w:r>
      <w:r w:rsidRPr="00C3275F">
        <w:rPr>
          <w:lang w:val="es-ES"/>
        </w:rPr>
        <w:t xml:space="preserve"> README.md            </w:t>
      </w:r>
      <w:r w:rsidR="00C3275F">
        <w:rPr>
          <w:lang w:val="es-ES"/>
        </w:rPr>
        <w:t># Instrucciones del proyecto</w:t>
      </w:r>
      <w:r w:rsidR="00C3275F">
        <w:rPr>
          <w:lang w:val="es-ES"/>
        </w:rPr>
        <w:br/>
      </w:r>
      <w:r w:rsidRPr="00C3275F">
        <w:rPr>
          <w:lang w:val="es-ES"/>
        </w:rPr>
        <w:t xml:space="preserve"> captura_gui.png      # Imagen de la interfaz</w:t>
      </w:r>
      <w:r w:rsidRPr="00C3275F">
        <w:rPr>
          <w:lang w:val="es-ES"/>
        </w:rPr>
        <w:br/>
      </w:r>
    </w:p>
    <w:p w:rsidR="0002558F" w:rsidRPr="00C3275F" w:rsidRDefault="00C3275F">
      <w:pPr>
        <w:pStyle w:val="Ttulo1"/>
        <w:rPr>
          <w:rFonts w:asciiTheme="minorHAnsi" w:hAnsiTheme="minorHAnsi"/>
          <w:b w:val="0"/>
          <w:color w:val="auto"/>
          <w:lang w:val="es-ES"/>
        </w:rPr>
      </w:pPr>
      <w:r w:rsidRPr="00C3275F">
        <w:rPr>
          <w:rFonts w:asciiTheme="minorHAnsi" w:hAnsiTheme="minorHAnsi"/>
          <w:b w:val="0"/>
          <w:color w:val="auto"/>
          <w:lang w:val="es-ES"/>
        </w:rPr>
        <w:lastRenderedPageBreak/>
        <w:t>INSTRUCCIONES PARA EJECUTAR EL PROGRAMA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br/>
        <w:t>1. Asegúrate de tener Python 3.x instal</w:t>
      </w:r>
      <w:r w:rsidRPr="00C3275F">
        <w:rPr>
          <w:lang w:val="es-ES"/>
        </w:rPr>
        <w:t>ado en tu computadora.</w:t>
      </w:r>
      <w:r w:rsidRPr="00C3275F">
        <w:rPr>
          <w:lang w:val="es-ES"/>
        </w:rPr>
        <w:br/>
        <w:t>2. Abre una terminal y navega a la carpeta del proyecto.</w:t>
      </w:r>
      <w:r w:rsidRPr="00C3275F">
        <w:rPr>
          <w:lang w:val="es-ES"/>
        </w:rPr>
        <w:br/>
        <w:t>3. Ejecuta el siguiente comando:</w:t>
      </w:r>
      <w:r w:rsidRPr="00C3275F">
        <w:rPr>
          <w:lang w:val="es-ES"/>
        </w:rPr>
        <w:br/>
      </w:r>
      <w:r w:rsidRPr="00C3275F">
        <w:rPr>
          <w:lang w:val="es-ES"/>
        </w:rPr>
        <w:br/>
        <w:t xml:space="preserve">    </w:t>
      </w:r>
      <w:proofErr w:type="spellStart"/>
      <w:r w:rsidRPr="00C3275F">
        <w:rPr>
          <w:lang w:val="es-ES"/>
        </w:rPr>
        <w:t>python</w:t>
      </w:r>
      <w:proofErr w:type="spellEnd"/>
      <w:r w:rsidRPr="00C3275F">
        <w:rPr>
          <w:lang w:val="es-ES"/>
        </w:rPr>
        <w:t xml:space="preserve"> main.py</w:t>
      </w:r>
      <w:r w:rsidRPr="00C3275F">
        <w:rPr>
          <w:lang w:val="es-ES"/>
        </w:rPr>
        <w:br/>
      </w:r>
    </w:p>
    <w:p w:rsidR="0002558F" w:rsidRPr="00C3275F" w:rsidRDefault="00C3275F">
      <w:pPr>
        <w:pStyle w:val="Ttulo1"/>
        <w:rPr>
          <w:rFonts w:asciiTheme="minorHAnsi" w:hAnsiTheme="minorHAnsi"/>
          <w:b w:val="0"/>
          <w:color w:val="auto"/>
          <w:lang w:val="es-ES"/>
        </w:rPr>
      </w:pPr>
      <w:r w:rsidRPr="00C3275F">
        <w:rPr>
          <w:rFonts w:asciiTheme="minorHAnsi" w:hAnsiTheme="minorHAnsi"/>
          <w:b w:val="0"/>
          <w:color w:val="auto"/>
          <w:lang w:val="es-ES"/>
        </w:rPr>
        <w:t>REPOSITORIO EN GITHUB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t>Enlace al repositorio del proyecto: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t>https://github.com/7Mambanegra/Convertidor_Interfaz_Coor</w:t>
      </w:r>
    </w:p>
    <w:p w:rsidR="0002558F" w:rsidRDefault="00C3275F">
      <w:pPr>
        <w:pStyle w:val="Ttulo1"/>
        <w:rPr>
          <w:rFonts w:asciiTheme="minorHAnsi" w:hAnsiTheme="minorHAnsi"/>
          <w:b w:val="0"/>
          <w:color w:val="auto"/>
          <w:lang w:val="es-ES"/>
        </w:rPr>
      </w:pPr>
      <w:r w:rsidRPr="00C3275F">
        <w:rPr>
          <w:rFonts w:asciiTheme="minorHAnsi" w:hAnsiTheme="minorHAnsi"/>
          <w:b w:val="0"/>
          <w:color w:val="auto"/>
          <w:lang w:val="es-ES"/>
        </w:rPr>
        <w:t>AUTOR</w:t>
      </w:r>
    </w:p>
    <w:p w:rsidR="002C13CE" w:rsidRPr="002C13CE" w:rsidRDefault="002C13CE" w:rsidP="002C13CE">
      <w:pPr>
        <w:rPr>
          <w:lang w:val="es-ES"/>
        </w:rPr>
      </w:pPr>
      <w:r>
        <w:rPr>
          <w:lang w:val="es-ES"/>
        </w:rPr>
        <w:t>Docente [</w:t>
      </w:r>
      <w:proofErr w:type="spellStart"/>
      <w:r>
        <w:rPr>
          <w:lang w:val="es-ES"/>
        </w:rPr>
        <w:t>Ing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Cac</w:t>
      </w:r>
      <w:bookmarkStart w:id="0" w:name="_GoBack"/>
      <w:bookmarkEnd w:id="0"/>
      <w:r>
        <w:rPr>
          <w:lang w:val="es-ES"/>
        </w:rPr>
        <w:t>eres</w:t>
      </w:r>
      <w:proofErr w:type="spellEnd"/>
      <w:r>
        <w:rPr>
          <w:lang w:val="es-ES"/>
        </w:rPr>
        <w:t>]</w:t>
      </w:r>
    </w:p>
    <w:p w:rsidR="0002558F" w:rsidRPr="00C3275F" w:rsidRDefault="00502724" w:rsidP="002C13CE">
      <w:pPr>
        <w:ind w:left="720" w:hanging="720"/>
        <w:rPr>
          <w:lang w:val="es-ES"/>
        </w:rPr>
      </w:pPr>
      <w:r w:rsidRPr="00C3275F">
        <w:rPr>
          <w:lang w:val="es-ES"/>
        </w:rPr>
        <w:t>N</w:t>
      </w:r>
      <w:r w:rsidR="00C3275F">
        <w:rPr>
          <w:lang w:val="es-ES"/>
        </w:rPr>
        <w:t>ombre: [Estudi</w:t>
      </w:r>
      <w:r w:rsidR="002C13CE">
        <w:rPr>
          <w:lang w:val="es-ES"/>
        </w:rPr>
        <w:t>ante de la licenciatura Edison C</w:t>
      </w:r>
      <w:r w:rsidR="00C3275F">
        <w:rPr>
          <w:lang w:val="es-ES"/>
        </w:rPr>
        <w:t>oto</w:t>
      </w:r>
      <w:r w:rsidR="002C13CE">
        <w:rPr>
          <w:lang w:val="es-ES"/>
        </w:rPr>
        <w:t xml:space="preserve"> Flores</w:t>
      </w:r>
      <w:r w:rsidRPr="00C3275F">
        <w:rPr>
          <w:lang w:val="es-ES"/>
        </w:rPr>
        <w:t>]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t>Curso: CTE 334 – Desarrollo de Aplicaciones SIG</w:t>
      </w:r>
    </w:p>
    <w:p w:rsidR="0002558F" w:rsidRPr="00C3275F" w:rsidRDefault="00502724">
      <w:pPr>
        <w:rPr>
          <w:lang w:val="es-ES"/>
        </w:rPr>
      </w:pPr>
      <w:r w:rsidRPr="00C3275F">
        <w:rPr>
          <w:lang w:val="es-ES"/>
        </w:rPr>
        <w:t>Universidad Nacional Autónoma de Honduras (UNAH)</w:t>
      </w:r>
    </w:p>
    <w:sectPr w:rsidR="0002558F" w:rsidRPr="00C327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558F"/>
    <w:rsid w:val="00034616"/>
    <w:rsid w:val="0006063C"/>
    <w:rsid w:val="0015074B"/>
    <w:rsid w:val="0029639D"/>
    <w:rsid w:val="002C13CE"/>
    <w:rsid w:val="00326F90"/>
    <w:rsid w:val="00502724"/>
    <w:rsid w:val="00AA1D8D"/>
    <w:rsid w:val="00B47730"/>
    <w:rsid w:val="00C327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39774E"/>
  <w14:defaultImageDpi w14:val="300"/>
  <w15:docId w15:val="{A5D0A740-A3A2-4C1F-83DD-A66AA1EE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610A8D-3669-489B-AA43-B7C9BABD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EDILSON DAVID COTO FLORES</cp:lastModifiedBy>
  <cp:revision>2</cp:revision>
  <dcterms:created xsi:type="dcterms:W3CDTF">2025-05-30T02:27:00Z</dcterms:created>
  <dcterms:modified xsi:type="dcterms:W3CDTF">2025-05-30T02:27:00Z</dcterms:modified>
  <cp:category/>
</cp:coreProperties>
</file>